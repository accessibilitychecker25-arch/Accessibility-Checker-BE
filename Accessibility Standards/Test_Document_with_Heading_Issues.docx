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This is Heading 1</w:t>
      </w:r>
    </w:p>
    <w:p>
      <w:r>
        <w:t>Some content under heading 1.</w:t>
      </w:r>
    </w:p>
    <w:p>
      <w:pPr>
        <w:pStyle w:val="Heading2"/>
      </w:pPr>
    </w:p>
    <w:p>
      <w:pPr>
        <w:pStyle w:val="Heading2"/>
      </w:pPr>
      <w:r>
        <w:t>This is Heading 2 with content</w:t>
      </w:r>
    </w:p>
    <w:p>
      <w:r>
        <w:t>Some content under heading 2.</w:t>
      </w:r>
    </w:p>
    <w:p>
      <w:pPr>
        <w:pStyle w:val="Heading4"/>
      </w:pPr>
      <w:r>
        <w:t>This is Heading 4 - skipped H3!</w:t>
      </w:r>
    </w:p>
    <w:p>
      <w:r>
        <w:t>This heading skips level 3, which is a problem.</w:t>
      </w:r>
    </w:p>
    <w:p>
      <w:pPr>
        <w:pStyle w:val="Heading3"/>
      </w:pPr>
    </w:p>
    <w:p>
      <w:pPr>
        <w:pStyle w:val="Heading2"/>
      </w:pPr>
      <w:r>
        <w:t>Another Heading 2</w:t>
      </w:r>
    </w:p>
    <w:p>
      <w:r>
        <w:t>More content.</w:t>
      </w:r>
    </w:p>
    <w:p>
      <w:pPr>
        <w:pStyle w:val="Heading3"/>
      </w:pPr>
      <w:r>
        <w:t>Proper Heading 3</w:t>
      </w:r>
    </w:p>
    <w:p>
      <w:r>
        <w:t>This one is in correct order.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Heading Issues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